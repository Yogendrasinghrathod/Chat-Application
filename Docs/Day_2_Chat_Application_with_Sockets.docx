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2: Chat Application with Sockets</w:t>
      </w:r>
    </w:p>
    <w:p>
      <w:pPr>
        <w:pStyle w:val="Heading1"/>
      </w:pPr>
      <w:r>
        <w:t>1. Sockets and Server Setup</w:t>
      </w:r>
    </w:p>
    <w:p>
      <w:r>
        <w:t>Sockets operate on the network, enabling fast, real-time communication. To use them, you must first create a server. The following code uses express and the built-in http module to set up a basic server. Socket.IO is then initialized and linked to the server.</w:t>
      </w:r>
    </w:p>
    <w:p>
      <w:r>
        <w:t>JavaScript code example:</w:t>
      </w:r>
    </w:p>
    <w:p>
      <w:pPr>
        <w:pStyle w:val="IntenseQuote"/>
      </w:pPr>
      <w:r>
        <w:br/>
        <w:t>const express = require('express');</w:t>
        <w:br/>
        <w:t>const http = require('http');</w:t>
        <w:br/>
        <w:t>const socketIo = require('socket.io');</w:t>
        <w:br/>
        <w:br/>
        <w:t>const app = express();</w:t>
        <w:br/>
        <w:t>const server = http.createServer(app);</w:t>
        <w:br/>
        <w:t>const io = socketIo(server);</w:t>
        <w:br/>
        <w:br/>
        <w:t>server.listen(3000, () =&gt; {</w:t>
        <w:br/>
        <w:t xml:space="preserve">  console.log('Server running on port 3000');</w:t>
        <w:br/>
        <w:t>});</w:t>
        <w:br/>
      </w:r>
    </w:p>
    <w:p>
      <w:pPr>
        <w:pStyle w:val="Heading1"/>
      </w:pPr>
      <w:r>
        <w:t>2. Client-Side Integration</w:t>
      </w:r>
    </w:p>
    <w:p>
      <w:r>
        <w:t>Both the client (HTML) and server require the Socket.IO library to communicate. Include it using a CDN or serve from your server. Tip: always check the code editor (e.g., bottom-right for "HTML"). For displaying chat messages, use an unordered list (&lt;ul&gt;) for a bottom-up approach.</w:t>
      </w:r>
    </w:p>
    <w:p>
      <w:r>
        <w:t>HTML code example:</w:t>
      </w:r>
    </w:p>
    <w:p>
      <w:pPr>
        <w:pStyle w:val="IntenseQuote"/>
      </w:pPr>
      <w:r>
        <w:br/>
        <w:t>&lt;!DOCTYPE html&gt;</w:t>
        <w:br/>
        <w:t>&lt;html&gt;</w:t>
        <w:br/>
        <w:t xml:space="preserve">  &lt;head&gt;</w:t>
        <w:br/>
        <w:t xml:space="preserve">    &lt;title&gt;Chat App&lt;/title&gt;</w:t>
        <w:br/>
        <w:t xml:space="preserve">    &lt;script src="/socket.io/socket.io.js"&gt;&lt;/script&gt;</w:t>
        <w:br/>
        <w:t xml:space="preserve">  &lt;/head&gt;</w:t>
        <w:br/>
        <w:t xml:space="preserve">  &lt;body&gt;</w:t>
        <w:br/>
        <w:t xml:space="preserve">    &lt;ul id="messages"&gt;&lt;/ul&gt;</w:t>
        <w:br/>
        <w:t xml:space="preserve">    &lt;form id="form"&gt;</w:t>
        <w:br/>
        <w:t xml:space="preserve">      &lt;input id="input" autocomplete="off" /&gt;&lt;button&gt;Send&lt;/button&gt;</w:t>
        <w:br/>
        <w:t xml:space="preserve">    &lt;/form&gt;</w:t>
        <w:br/>
        <w:t xml:space="preserve">    &lt;script src="/client.js"&gt;&lt;/script&gt;</w:t>
        <w:br/>
        <w:t xml:space="preserve">  &lt;/body&gt;</w:t>
        <w:br/>
        <w:t>&lt;/html&gt;</w:t>
        <w:br/>
      </w:r>
    </w:p>
    <w:p>
      <w:pPr>
        <w:pStyle w:val="Heading1"/>
      </w:pPr>
      <w:r>
        <w:t>3. Event Handling and User Input</w:t>
      </w:r>
    </w:p>
    <w:p>
      <w:r>
        <w:t>Prevent page reload on form submission with e.preventDefault() in the callback function for a smooth user experience.</w:t>
      </w:r>
    </w:p>
    <w:p>
      <w:r>
        <w:t>JavaScript code example:</w:t>
      </w:r>
    </w:p>
    <w:p>
      <w:pPr>
        <w:pStyle w:val="IntenseQuote"/>
      </w:pPr>
      <w:r>
        <w:br/>
        <w:t>document.getElementById('form').addEventListener('submit', function(e) {</w:t>
        <w:br/>
        <w:t xml:space="preserve">  e.preventDefault();</w:t>
        <w:br/>
        <w:t xml:space="preserve">  // send message logic</w:t>
        <w:br/>
        <w:t>});</w:t>
        <w:br/>
      </w:r>
    </w:p>
    <w:p>
      <w:r>
        <w:t>Both the server and client listen for events using io.on(). The server listens for a 'connection' event (for new users) and a 'disconnection' event (when users leave), tracking them using the unique socket.id.</w:t>
      </w:r>
    </w:p>
    <w:p>
      <w:r>
        <w:t>JavaScript (Server code) example:</w:t>
      </w:r>
    </w:p>
    <w:p>
      <w:pPr>
        <w:pStyle w:val="IntenseQuote"/>
      </w:pPr>
      <w:r>
        <w:br/>
        <w:t>io.on('connection', (socket) =&gt; {</w:t>
        <w:br/>
        <w:t xml:space="preserve">  console.log('A user connected:', socket.id);</w:t>
        <w:br/>
        <w:t xml:space="preserve">  socket.on('disconnect', () =&gt; {</w:t>
        <w:br/>
        <w:t xml:space="preserve">    console.log('User disconnected:', socket.id);</w:t>
        <w:br/>
        <w:t xml:space="preserve">  });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